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66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57" w:type="dxa"/>
          <w:left w:w="0" w:type="dxa"/>
          <w:bottom w:w="170" w:type="dxa"/>
          <w:right w:w="170" w:type="dxa"/>
        </w:tblCellMar>
        <w:tblLook w:val="01E0" w:firstRow="1" w:lastRow="1" w:firstColumn="1" w:lastColumn="1" w:noHBand="0" w:noVBand="0"/>
      </w:tblPr>
      <w:tblGrid>
        <w:gridCol w:w="567"/>
        <w:gridCol w:w="8613"/>
        <w:gridCol w:w="1134"/>
      </w:tblGrid>
      <w:tr w:rsidR="001B6C1F" w:rsidRPr="00FC7445" w:rsidTr="002576BA">
        <w:trPr>
          <w:trHeight w:val="103"/>
        </w:trPr>
        <w:tc>
          <w:tcPr>
            <w:tcW w:w="10314" w:type="dxa"/>
            <w:gridSpan w:val="3"/>
          </w:tcPr>
          <w:p w:rsidR="001B6C1F" w:rsidRPr="002576BA" w:rsidRDefault="001B6C1F" w:rsidP="002576BA">
            <w:pPr>
              <w:tabs>
                <w:tab w:val="right" w:pos="6660"/>
              </w:tabs>
              <w:ind w:left="147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t>Ausbildungsnachweis</w:t>
            </w:r>
            <w:r w:rsidR="00783AA4" w:rsidRPr="002576BA">
              <w:rPr>
                <w:rFonts w:cs="Arial"/>
                <w:b/>
              </w:rPr>
              <w:t xml:space="preserve"> für</w:t>
            </w:r>
            <w:r w:rsidR="002A0039">
              <w:rPr>
                <w:rFonts w:cs="Arial"/>
                <w:b/>
              </w:rPr>
              <w:t xml:space="preserve"> </w:t>
            </w:r>
            <w:r w:rsidR="00336B7F">
              <w:rPr>
                <w:rFonts w:cs="Arial"/>
                <w:b/>
              </w:rPr>
              <w:t>[NAME]</w:t>
            </w:r>
          </w:p>
          <w:p w:rsidR="001B6C1F" w:rsidRPr="002576BA" w:rsidRDefault="00192071" w:rsidP="002576BA">
            <w:pPr>
              <w:tabs>
                <w:tab w:val="right" w:pos="6660"/>
              </w:tabs>
              <w:spacing w:before="120"/>
              <w:ind w:left="147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1B6C1F" w:rsidRPr="002576BA">
              <w:rPr>
                <w:rFonts w:cs="Arial"/>
              </w:rPr>
              <w:instrText xml:space="preserve"> FORMCHECKBOX </w:instrText>
            </w:r>
            <w:r w:rsidR="00B40A2C">
              <w:rPr>
                <w:rFonts w:cs="Arial"/>
                <w:b/>
              </w:rPr>
            </w:r>
            <w:r w:rsidR="00B40A2C">
              <w:rPr>
                <w:rFonts w:cs="Arial"/>
                <w:b/>
              </w:rPr>
              <w:fldChar w:fldCharType="separate"/>
            </w:r>
            <w:r w:rsidRPr="002576BA">
              <w:rPr>
                <w:rFonts w:cs="Arial"/>
                <w:b/>
              </w:rPr>
              <w:fldChar w:fldCharType="end"/>
            </w:r>
            <w:r w:rsidR="001B6C1F" w:rsidRPr="002576BA">
              <w:rPr>
                <w:rFonts w:cs="Arial"/>
              </w:rPr>
              <w:t xml:space="preserve">  Berufsschulunterricht</w:t>
            </w:r>
          </w:p>
          <w:p w:rsidR="001B6C1F" w:rsidRPr="002576BA" w:rsidRDefault="00336B7F" w:rsidP="002576BA">
            <w:pPr>
              <w:tabs>
                <w:tab w:val="right" w:pos="6660"/>
              </w:tabs>
              <w:spacing w:before="120" w:after="120"/>
              <w:ind w:left="147" w:right="-828"/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rFonts w:cs="Arial"/>
                <w:b/>
              </w:rPr>
              <w:instrText xml:space="preserve"> FORMCHECKBOX </w:instrText>
            </w:r>
            <w:r w:rsidR="00B40A2C">
              <w:rPr>
                <w:rFonts w:cs="Arial"/>
                <w:b/>
              </w:rPr>
            </w:r>
            <w:r w:rsidR="00B40A2C">
              <w:rPr>
                <w:rFonts w:cs="Arial"/>
                <w:b/>
              </w:rPr>
              <w:fldChar w:fldCharType="separate"/>
            </w:r>
            <w:r>
              <w:rPr>
                <w:rFonts w:cs="Arial"/>
                <w:b/>
              </w:rPr>
              <w:fldChar w:fldCharType="end"/>
            </w:r>
            <w:bookmarkEnd w:id="0"/>
            <w:r w:rsidR="001B6C1F" w:rsidRPr="002576BA">
              <w:rPr>
                <w:rFonts w:cs="Arial"/>
              </w:rPr>
              <w:t xml:space="preserve">  dienstbegleitende Unterweisung</w:t>
            </w:r>
          </w:p>
          <w:p w:rsidR="001B6C1F" w:rsidRPr="002576BA" w:rsidRDefault="001B6C1F" w:rsidP="00336B7F">
            <w:pPr>
              <w:tabs>
                <w:tab w:val="left" w:pos="1290"/>
                <w:tab w:val="left" w:pos="4678"/>
                <w:tab w:val="left" w:pos="7371"/>
                <w:tab w:val="left" w:pos="8789"/>
              </w:tabs>
              <w:ind w:left="147" w:right="-828" w:hanging="108"/>
              <w:rPr>
                <w:rFonts w:cs="Arial"/>
                <w:b/>
                <w:sz w:val="18"/>
                <w:szCs w:val="18"/>
              </w:rPr>
            </w:pPr>
            <w:r w:rsidRPr="002576BA">
              <w:rPr>
                <w:rFonts w:cs="Arial"/>
              </w:rPr>
              <w:tab/>
            </w:r>
            <w:r w:rsidRPr="002576BA">
              <w:rPr>
                <w:rFonts w:cs="Arial"/>
              </w:rPr>
              <w:tab/>
            </w:r>
            <w:r w:rsidRPr="002576BA">
              <w:rPr>
                <w:rFonts w:cs="Arial"/>
              </w:rPr>
              <w:tab/>
              <w:t>Woche vom:</w:t>
            </w:r>
            <w:r w:rsidR="00FA5B5C">
              <w:rPr>
                <w:rFonts w:cs="Arial"/>
              </w:rPr>
              <w:t xml:space="preserve"> </w:t>
            </w:r>
            <w:r w:rsidR="00336B7F">
              <w:rPr>
                <w:rFonts w:cs="Arial"/>
                <w:szCs w:val="22"/>
              </w:rPr>
              <w:t>[START]</w:t>
            </w:r>
            <w:r w:rsidR="00FA5B5C">
              <w:rPr>
                <w:rFonts w:cs="Arial"/>
                <w:szCs w:val="22"/>
              </w:rPr>
              <w:tab/>
              <w:t>bis:</w:t>
            </w:r>
            <w:r w:rsidR="00297313">
              <w:rPr>
                <w:rFonts w:cs="Arial"/>
                <w:szCs w:val="22"/>
              </w:rPr>
              <w:t xml:space="preserve"> </w:t>
            </w:r>
            <w:r w:rsidR="00336B7F">
              <w:rPr>
                <w:rFonts w:cs="Arial"/>
                <w:szCs w:val="22"/>
              </w:rPr>
              <w:t>[END]</w:t>
            </w:r>
            <w:r w:rsidR="00FA5B5C" w:rsidRPr="00505567">
              <w:rPr>
                <w:rFonts w:cs="Arial"/>
                <w:szCs w:val="22"/>
              </w:rPr>
              <w:tab/>
              <w:t xml:space="preserve">Jahr: </w:t>
            </w:r>
            <w:r w:rsidR="00336B7F">
              <w:rPr>
                <w:rFonts w:cs="Arial"/>
                <w:szCs w:val="22"/>
              </w:rPr>
              <w:t>[YEAR]</w:t>
            </w:r>
          </w:p>
        </w:tc>
      </w:tr>
      <w:tr w:rsidR="001B6C1F" w:rsidRPr="00FC7445" w:rsidTr="002576BA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1B6C1F" w:rsidRPr="002576BA" w:rsidRDefault="001B6C1F" w:rsidP="002576BA">
            <w:pPr>
              <w:spacing w:before="120" w:after="120"/>
              <w:ind w:left="-421" w:right="-419" w:firstLine="142"/>
              <w:jc w:val="center"/>
              <w:rPr>
                <w:rFonts w:cs="Arial"/>
                <w:b/>
                <w:szCs w:val="18"/>
              </w:rPr>
            </w:pPr>
            <w:r w:rsidRPr="002576BA">
              <w:rPr>
                <w:rFonts w:cs="Arial"/>
                <w:b/>
                <w:szCs w:val="18"/>
              </w:rPr>
              <w:t>Tag</w:t>
            </w: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1F" w:rsidRPr="002576BA" w:rsidRDefault="001B6C1F" w:rsidP="002576BA">
            <w:pPr>
              <w:ind w:left="147" w:right="-419"/>
              <w:jc w:val="center"/>
              <w:rPr>
                <w:rFonts w:cs="Arial"/>
                <w:b/>
                <w:szCs w:val="18"/>
              </w:rPr>
            </w:pPr>
            <w:r w:rsidRPr="002576BA">
              <w:rPr>
                <w:rFonts w:cs="Arial"/>
                <w:b/>
                <w:szCs w:val="18"/>
              </w:rPr>
              <w:t>Ausgeführte Arbeiten, Unterricht, Unterweisungen usw.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1F" w:rsidRPr="002576BA" w:rsidRDefault="001B6C1F" w:rsidP="002576BA">
            <w:pPr>
              <w:ind w:right="-108" w:hanging="108"/>
              <w:jc w:val="center"/>
              <w:rPr>
                <w:rFonts w:cs="Arial"/>
                <w:b/>
                <w:szCs w:val="18"/>
              </w:rPr>
            </w:pPr>
            <w:r w:rsidRPr="002576BA">
              <w:rPr>
                <w:rFonts w:cs="Arial"/>
                <w:b/>
                <w:szCs w:val="18"/>
              </w:rPr>
              <w:t>Stunden</w:t>
            </w: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t xml:space="preserve">     Montag</w:t>
            </w: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[B0S]</w:t>
            </w: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[B0Z1]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[B0Z2]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[B0Z3]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[B0Z4]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[B0Z5]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t xml:space="preserve">   Dienstag</w:t>
            </w:r>
          </w:p>
        </w:tc>
        <w:tc>
          <w:tcPr>
            <w:tcW w:w="861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[B1Z0]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[B1S]</w:t>
            </w: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[B1Z1]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[B1Z2]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[B1Z3]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[B1Z4]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C7801" w:rsidRPr="002576BA" w:rsidRDefault="00EC7801" w:rsidP="00EC7801">
            <w:pPr>
              <w:ind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[B1Z5]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t xml:space="preserve">   Mittwoch</w:t>
            </w:r>
          </w:p>
        </w:tc>
        <w:tc>
          <w:tcPr>
            <w:tcW w:w="861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[B2Z0]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[B2S]</w:t>
            </w: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[B2Z1]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[B2Z2]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[B2Z3]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[B2Z4]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[B2Z5]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  <w:r w:rsidRPr="002576BA">
              <w:rPr>
                <w:rFonts w:cs="Arial"/>
                <w:b/>
              </w:rPr>
              <w:t xml:space="preserve">  Donnerstag</w:t>
            </w:r>
          </w:p>
        </w:tc>
        <w:tc>
          <w:tcPr>
            <w:tcW w:w="861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[B3Z0]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[B3S]</w:t>
            </w:r>
          </w:p>
        </w:tc>
      </w:tr>
      <w:tr w:rsidR="00EC7801" w:rsidRPr="00142364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[B3Z1]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142364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142364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142364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[B3Z2]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142364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BA18E4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142364" w:rsidRDefault="00EC7801" w:rsidP="00EC7801">
            <w:pPr>
              <w:ind w:left="113" w:right="-828"/>
              <w:rPr>
                <w:rFonts w:cs="Arial"/>
                <w:b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[B3Z3]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</w:p>
        </w:tc>
      </w:tr>
      <w:tr w:rsidR="00EC7801" w:rsidRPr="00BA18E4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EC7801" w:rsidRPr="00BA18E4" w:rsidRDefault="00EC7801" w:rsidP="00EC7801">
            <w:pPr>
              <w:ind w:left="113" w:right="-828"/>
              <w:rPr>
                <w:rFonts w:cs="Arial"/>
                <w:b/>
                <w:lang w:val="en-US"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[B3Z4]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</w:p>
        </w:tc>
      </w:tr>
      <w:tr w:rsidR="00EC7801" w:rsidRPr="00BA18E4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BA18E4" w:rsidRDefault="00EC7801" w:rsidP="00EC7801">
            <w:pPr>
              <w:ind w:left="113" w:right="-828"/>
              <w:rPr>
                <w:rFonts w:cs="Arial"/>
                <w:b/>
                <w:lang w:val="en-US"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[B3Z5]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 w:val="restart"/>
            <w:tcBorders>
              <w:top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C7801" w:rsidRPr="002576BA" w:rsidRDefault="00EC7801" w:rsidP="00EC7801">
            <w:pPr>
              <w:ind w:left="113" w:right="-828"/>
              <w:rPr>
                <w:rFonts w:cs="Arial"/>
                <w:b/>
              </w:rPr>
            </w:pPr>
            <w:r w:rsidRPr="00BA18E4">
              <w:rPr>
                <w:rFonts w:cs="Arial"/>
                <w:b/>
                <w:lang w:val="en-US"/>
              </w:rPr>
              <w:t xml:space="preserve">    </w:t>
            </w:r>
            <w:r w:rsidRPr="002576BA">
              <w:rPr>
                <w:rFonts w:cs="Arial"/>
                <w:b/>
              </w:rPr>
              <w:t>Freitag</w:t>
            </w:r>
          </w:p>
        </w:tc>
        <w:tc>
          <w:tcPr>
            <w:tcW w:w="861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EC7801" w:rsidRPr="0019656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[B4Z0]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[B4S]</w:t>
            </w: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142364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[B4Z1]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142364" w:rsidRDefault="00EC7801" w:rsidP="00EC7801">
            <w:pPr>
              <w:ind w:right="-828"/>
              <w:rPr>
                <w:rFonts w:cs="Arial"/>
              </w:rPr>
            </w:pPr>
            <w:r>
              <w:rPr>
                <w:rFonts w:cs="Arial"/>
              </w:rPr>
              <w:t>[B4Z2]</w:t>
            </w:r>
            <w:bookmarkStart w:id="1" w:name="_GoBack"/>
            <w:bookmarkEnd w:id="1"/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  <w:r>
              <w:rPr>
                <w:rFonts w:cs="Arial"/>
              </w:rPr>
              <w:t>[B4Z3]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  <w:tc>
          <w:tcPr>
            <w:tcW w:w="8613" w:type="dxa"/>
            <w:tcBorders>
              <w:left w:val="single" w:sz="4" w:space="0" w:color="auto"/>
              <w:right w:val="single" w:sz="4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  <w:r>
              <w:rPr>
                <w:rFonts w:cs="Arial"/>
              </w:rPr>
              <w:t>[B4Z4]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  <w:tr w:rsidR="00EC7801" w:rsidRPr="00FC7445" w:rsidTr="00336B7F">
        <w:tblPrEx>
          <w:tblCellMar>
            <w:top w:w="0" w:type="dxa"/>
            <w:bottom w:w="113" w:type="dxa"/>
          </w:tblCellMar>
        </w:tblPrEx>
        <w:trPr>
          <w:trHeight w:val="104"/>
        </w:trPr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  <w:tc>
          <w:tcPr>
            <w:tcW w:w="8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801" w:rsidRPr="00BA18E4" w:rsidRDefault="00EC7801" w:rsidP="00EC7801">
            <w:pPr>
              <w:ind w:right="-828"/>
              <w:rPr>
                <w:rFonts w:cs="Arial"/>
                <w:lang w:val="en-US"/>
              </w:rPr>
            </w:pPr>
            <w:r>
              <w:rPr>
                <w:rFonts w:cs="Arial"/>
              </w:rPr>
              <w:t>[B4Z5]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EC7801" w:rsidRPr="002576BA" w:rsidRDefault="00EC7801" w:rsidP="00EC7801">
            <w:pPr>
              <w:ind w:right="-828"/>
              <w:rPr>
                <w:rFonts w:cs="Arial"/>
              </w:rPr>
            </w:pPr>
          </w:p>
        </w:tc>
      </w:tr>
    </w:tbl>
    <w:p w:rsidR="004B57B3" w:rsidRPr="004B57B3" w:rsidRDefault="004B57B3" w:rsidP="004B57B3">
      <w:pPr>
        <w:rPr>
          <w:vanish/>
        </w:rPr>
      </w:pPr>
    </w:p>
    <w:tbl>
      <w:tblPr>
        <w:tblpPr w:leftFromText="142" w:rightFromText="142" w:vertAnchor="page" w:horzAnchor="margin" w:tblpY="11596"/>
        <w:tblW w:w="10314" w:type="dxa"/>
        <w:tblBorders>
          <w:top w:val="single" w:sz="4" w:space="0" w:color="auto"/>
        </w:tblBorders>
        <w:tblCellMar>
          <w:top w:w="57" w:type="dxa"/>
          <w:left w:w="0" w:type="dxa"/>
          <w:bottom w:w="170" w:type="dxa"/>
          <w:right w:w="170" w:type="dxa"/>
        </w:tblCellMar>
        <w:tblLook w:val="01E0" w:firstRow="1" w:lastRow="1" w:firstColumn="1" w:lastColumn="1" w:noHBand="0" w:noVBand="0"/>
      </w:tblPr>
      <w:tblGrid>
        <w:gridCol w:w="5072"/>
        <w:gridCol w:w="5242"/>
      </w:tblGrid>
      <w:tr w:rsidR="001B6C1F" w:rsidRPr="00FC7445" w:rsidTr="002576BA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b/>
                <w:sz w:val="20"/>
                <w:szCs w:val="20"/>
              </w:rPr>
            </w:pPr>
            <w:r w:rsidRPr="002576BA">
              <w:rPr>
                <w:rFonts w:cs="Arial"/>
                <w:b/>
                <w:sz w:val="20"/>
                <w:szCs w:val="20"/>
              </w:rPr>
              <w:t>Besondere Bemerkungen:</w:t>
            </w:r>
          </w:p>
        </w:tc>
      </w:tr>
      <w:tr w:rsidR="001B6C1F" w:rsidRPr="00FC7445" w:rsidTr="002576BA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1F" w:rsidRPr="002576BA" w:rsidRDefault="00336B7F" w:rsidP="002576BA">
            <w:pPr>
              <w:tabs>
                <w:tab w:val="left" w:pos="-180"/>
              </w:tabs>
              <w:ind w:right="-108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[NOTES]</w:t>
            </w:r>
          </w:p>
        </w:tc>
      </w:tr>
      <w:tr w:rsidR="001B6C1F" w:rsidRPr="00FC7445" w:rsidTr="002576BA">
        <w:tblPrEx>
          <w:tblCellMar>
            <w:top w:w="0" w:type="dxa"/>
            <w:bottom w:w="0" w:type="dxa"/>
          </w:tblCellMar>
        </w:tblPrEx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20"/>
                <w:szCs w:val="20"/>
              </w:rPr>
            </w:pPr>
          </w:p>
        </w:tc>
        <w:tc>
          <w:tcPr>
            <w:tcW w:w="5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20"/>
                <w:szCs w:val="20"/>
              </w:rPr>
            </w:pPr>
          </w:p>
        </w:tc>
      </w:tr>
      <w:tr w:rsidR="001B6C1F" w:rsidRPr="00FC7445" w:rsidTr="002576BA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20"/>
                <w:szCs w:val="20"/>
              </w:rPr>
            </w:pPr>
            <w:r w:rsidRPr="002576BA">
              <w:rPr>
                <w:rFonts w:cs="Arial"/>
                <w:sz w:val="20"/>
                <w:szCs w:val="20"/>
              </w:rPr>
              <w:t>Für die Richtigkeit:</w:t>
            </w:r>
          </w:p>
        </w:tc>
      </w:tr>
      <w:tr w:rsidR="001B6C1F" w:rsidRPr="00FC7445" w:rsidTr="002576BA">
        <w:tblPrEx>
          <w:tblCellMar>
            <w:top w:w="0" w:type="dxa"/>
            <w:bottom w:w="113" w:type="dxa"/>
          </w:tblCellMar>
        </w:tblPrEx>
        <w:trPr>
          <w:trHeight w:val="1417"/>
        </w:trPr>
        <w:tc>
          <w:tcPr>
            <w:tcW w:w="5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82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right" w:pos="-180"/>
                <w:tab w:val="left" w:pos="4860"/>
              </w:tabs>
              <w:ind w:right="-828"/>
              <w:rPr>
                <w:rFonts w:cs="Arial"/>
                <w:sz w:val="18"/>
                <w:szCs w:val="18"/>
                <w:u w:val="single"/>
              </w:rPr>
            </w:pPr>
            <w:r w:rsidRPr="002576BA">
              <w:rPr>
                <w:rFonts w:cs="Arial"/>
                <w:sz w:val="18"/>
                <w:szCs w:val="18"/>
                <w:u w:val="single"/>
              </w:rPr>
              <w:tab/>
            </w:r>
          </w:p>
          <w:p w:rsidR="001B6C1F" w:rsidRPr="002576BA" w:rsidRDefault="001B6C1F" w:rsidP="002576BA">
            <w:pPr>
              <w:tabs>
                <w:tab w:val="left" w:pos="-180"/>
                <w:tab w:val="left" w:pos="1701"/>
              </w:tabs>
              <w:ind w:left="5" w:right="-828" w:firstLine="142"/>
              <w:rPr>
                <w:rFonts w:cs="Arial"/>
                <w:sz w:val="18"/>
                <w:szCs w:val="18"/>
              </w:rPr>
            </w:pPr>
            <w:r w:rsidRPr="002576BA">
              <w:rPr>
                <w:rFonts w:cs="Arial"/>
                <w:sz w:val="18"/>
                <w:szCs w:val="18"/>
              </w:rPr>
              <w:t xml:space="preserve">Datum </w:t>
            </w:r>
            <w:r w:rsidRPr="002576BA">
              <w:rPr>
                <w:rFonts w:cs="Arial"/>
                <w:sz w:val="18"/>
                <w:szCs w:val="18"/>
              </w:rPr>
              <w:tab/>
              <w:t>Unterschrift der/des Auszubildenden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left" w:pos="-180"/>
              </w:tabs>
              <w:ind w:right="-108"/>
              <w:rPr>
                <w:rFonts w:cs="Arial"/>
                <w:sz w:val="18"/>
                <w:szCs w:val="18"/>
              </w:rPr>
            </w:pPr>
          </w:p>
          <w:p w:rsidR="001B6C1F" w:rsidRPr="002576BA" w:rsidRDefault="001B6C1F" w:rsidP="002576BA">
            <w:pPr>
              <w:tabs>
                <w:tab w:val="right" w:pos="5112"/>
                <w:tab w:val="left" w:pos="10217"/>
              </w:tabs>
              <w:ind w:right="-828"/>
              <w:rPr>
                <w:rFonts w:cs="Arial"/>
                <w:sz w:val="18"/>
                <w:szCs w:val="18"/>
                <w:u w:val="single"/>
              </w:rPr>
            </w:pPr>
            <w:r w:rsidRPr="002576BA">
              <w:rPr>
                <w:rFonts w:cs="Arial"/>
                <w:sz w:val="18"/>
                <w:szCs w:val="18"/>
                <w:u w:val="single"/>
              </w:rPr>
              <w:tab/>
            </w:r>
          </w:p>
          <w:p w:rsidR="001B6C1F" w:rsidRPr="002576BA" w:rsidRDefault="00E817D0" w:rsidP="002576BA">
            <w:pPr>
              <w:tabs>
                <w:tab w:val="left" w:pos="-180"/>
                <w:tab w:val="left" w:pos="2725"/>
              </w:tabs>
              <w:ind w:left="178" w:right="-828"/>
              <w:rPr>
                <w:rFonts w:cs="Arial"/>
                <w:sz w:val="18"/>
                <w:szCs w:val="18"/>
              </w:rPr>
            </w:pPr>
            <w:r w:rsidRPr="002576BA">
              <w:rPr>
                <w:rFonts w:cs="Arial"/>
                <w:sz w:val="18"/>
                <w:szCs w:val="18"/>
              </w:rPr>
              <w:t xml:space="preserve">Datum                </w:t>
            </w:r>
            <w:r w:rsidR="001B6C1F" w:rsidRPr="002576BA">
              <w:rPr>
                <w:rFonts w:cs="Arial"/>
                <w:sz w:val="18"/>
                <w:szCs w:val="18"/>
              </w:rPr>
              <w:t>Sichtvermerk Ausbilder/in</w:t>
            </w:r>
            <w:r w:rsidRPr="002576BA">
              <w:rPr>
                <w:rFonts w:cs="Arial"/>
                <w:sz w:val="18"/>
                <w:szCs w:val="18"/>
              </w:rPr>
              <w:t xml:space="preserve"> am Arbeitsplatz</w:t>
            </w:r>
          </w:p>
        </w:tc>
      </w:tr>
    </w:tbl>
    <w:p w:rsidR="00AF733F" w:rsidRPr="00C15FFC" w:rsidRDefault="00AF733F" w:rsidP="001B6C1F"/>
    <w:sectPr w:rsidR="00AF733F" w:rsidRPr="00C15FFC" w:rsidSect="004D7BFA">
      <w:pgSz w:w="11906" w:h="16838" w:code="9"/>
      <w:pgMar w:top="720" w:right="720" w:bottom="720" w:left="720" w:header="8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A2C" w:rsidRDefault="00B40A2C">
      <w:r>
        <w:separator/>
      </w:r>
    </w:p>
  </w:endnote>
  <w:endnote w:type="continuationSeparator" w:id="0">
    <w:p w:rsidR="00B40A2C" w:rsidRDefault="00B40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lior Com">
    <w:altName w:val="Cambria Math"/>
    <w:charset w:val="00"/>
    <w:family w:val="roman"/>
    <w:pitch w:val="variable"/>
    <w:sig w:usb0="800000AF" w:usb1="5000204A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A2C" w:rsidRDefault="00B40A2C">
      <w:r>
        <w:separator/>
      </w:r>
    </w:p>
  </w:footnote>
  <w:footnote w:type="continuationSeparator" w:id="0">
    <w:p w:rsidR="00B40A2C" w:rsidRDefault="00B40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AFA7F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406E3"/>
    <w:multiLevelType w:val="hybridMultilevel"/>
    <w:tmpl w:val="95B277AA"/>
    <w:lvl w:ilvl="0" w:tplc="0DCA54BE">
      <w:start w:val="1"/>
      <w:numFmt w:val="upperRoman"/>
      <w:pStyle w:val="berschrift1"/>
      <w:lvlText w:val="%1."/>
      <w:lvlJc w:val="left"/>
      <w:pPr>
        <w:ind w:left="851" w:hanging="851"/>
      </w:pPr>
      <w:rPr>
        <w:rFonts w:ascii="Melior Com" w:hAnsi="Melior Com"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5F1C56"/>
    <w:multiLevelType w:val="multilevel"/>
    <w:tmpl w:val="ACC0BE68"/>
    <w:lvl w:ilvl="0">
      <w:start w:val="1"/>
      <w:numFmt w:val="upperRoman"/>
      <w:lvlText w:val="%1.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A053DF"/>
    <w:multiLevelType w:val="hybridMultilevel"/>
    <w:tmpl w:val="C72A4A1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EA5C0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ACD58FC"/>
    <w:multiLevelType w:val="multilevel"/>
    <w:tmpl w:val="B1F204C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olor w:val="FF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90055"/>
    <w:multiLevelType w:val="multilevel"/>
    <w:tmpl w:val="ACC0BE68"/>
    <w:lvl w:ilvl="0">
      <w:start w:val="1"/>
      <w:numFmt w:val="upperRoman"/>
      <w:lvlText w:val="%1.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084946"/>
    <w:multiLevelType w:val="multilevel"/>
    <w:tmpl w:val="D812E4F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AB0B54"/>
    <w:multiLevelType w:val="hybridMultilevel"/>
    <w:tmpl w:val="9D3A4868"/>
    <w:lvl w:ilvl="0" w:tplc="C218A050">
      <w:numFmt w:val="bullet"/>
      <w:pStyle w:val="Aufzhlungszeichen"/>
      <w:lvlText w:val="–"/>
      <w:lvlJc w:val="left"/>
      <w:pPr>
        <w:tabs>
          <w:tab w:val="num" w:pos="360"/>
        </w:tabs>
        <w:ind w:left="360" w:hanging="360"/>
      </w:pPr>
      <w:rPr>
        <w:rFonts w:ascii="Melior Com" w:hAnsi="Melior Com" w:hint="default"/>
        <w:b w:val="0"/>
        <w:i w:val="0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9C2609"/>
    <w:multiLevelType w:val="multilevel"/>
    <w:tmpl w:val="3A788500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Melior Com" w:eastAsia="Times New Roman" w:hAnsi="Melior Com" w:hint="default"/>
        <w:b w:val="0"/>
        <w:i w:val="0"/>
        <w:color w:val="FF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457A68"/>
    <w:multiLevelType w:val="hybridMultilevel"/>
    <w:tmpl w:val="6FA8E8F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BEC28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2129F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1BD4855"/>
    <w:multiLevelType w:val="multilevel"/>
    <w:tmpl w:val="7F0EA37C"/>
    <w:lvl w:ilvl="0">
      <w:numFmt w:val="bullet"/>
      <w:lvlText w:val="€"/>
      <w:lvlJc w:val="left"/>
      <w:pPr>
        <w:tabs>
          <w:tab w:val="num" w:pos="360"/>
        </w:tabs>
        <w:ind w:left="360" w:hanging="360"/>
      </w:pPr>
      <w:rPr>
        <w:rFonts w:ascii="Melior Com" w:eastAsia="Times New Roman" w:hAnsi="Melior Com" w:hint="default"/>
        <w:b w:val="0"/>
        <w:i w:val="0"/>
        <w:color w:val="FF000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973DA7"/>
    <w:multiLevelType w:val="hybridMultilevel"/>
    <w:tmpl w:val="E912F408"/>
    <w:lvl w:ilvl="0" w:tplc="3FF875E8">
      <w:start w:val="1"/>
      <w:numFmt w:val="decimal"/>
      <w:pStyle w:val="berschrift2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996DC3"/>
    <w:multiLevelType w:val="hybridMultilevel"/>
    <w:tmpl w:val="4AAC06D2"/>
    <w:lvl w:ilvl="0" w:tplc="926CA116">
      <w:numFmt w:val="bullet"/>
      <w:lvlText w:val="-"/>
      <w:lvlJc w:val="left"/>
      <w:pPr>
        <w:ind w:left="720" w:hanging="360"/>
      </w:pPr>
      <w:rPr>
        <w:rFonts w:ascii="Melior Com" w:eastAsia="Times New Roman" w:hAnsi="Melior Com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0167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DF44870"/>
    <w:multiLevelType w:val="hybridMultilevel"/>
    <w:tmpl w:val="43AC8C24"/>
    <w:lvl w:ilvl="0" w:tplc="AC90AB96">
      <w:numFmt w:val="bullet"/>
      <w:lvlText w:val="-"/>
      <w:lvlJc w:val="left"/>
      <w:pPr>
        <w:ind w:left="720" w:hanging="360"/>
      </w:pPr>
      <w:rPr>
        <w:rFonts w:ascii="Melior Com" w:eastAsia="Times New Roman" w:hAnsi="Melior Com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13"/>
  </w:num>
  <w:num w:numId="11">
    <w:abstractNumId w:val="7"/>
  </w:num>
  <w:num w:numId="12">
    <w:abstractNumId w:val="15"/>
  </w:num>
  <w:num w:numId="13">
    <w:abstractNumId w:val="11"/>
  </w:num>
  <w:num w:numId="14">
    <w:abstractNumId w:val="4"/>
  </w:num>
  <w:num w:numId="15">
    <w:abstractNumId w:val="1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autoHyphenation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5B5C"/>
    <w:rsid w:val="000125C1"/>
    <w:rsid w:val="00014941"/>
    <w:rsid w:val="000213A0"/>
    <w:rsid w:val="00030C4D"/>
    <w:rsid w:val="0004429C"/>
    <w:rsid w:val="00064A06"/>
    <w:rsid w:val="00074BA4"/>
    <w:rsid w:val="000B4F94"/>
    <w:rsid w:val="000B5852"/>
    <w:rsid w:val="000B6B7C"/>
    <w:rsid w:val="000C382F"/>
    <w:rsid w:val="000C6FAA"/>
    <w:rsid w:val="000D1049"/>
    <w:rsid w:val="000D54AA"/>
    <w:rsid w:val="00100274"/>
    <w:rsid w:val="00111CB5"/>
    <w:rsid w:val="001170CD"/>
    <w:rsid w:val="00123EA3"/>
    <w:rsid w:val="00127A9C"/>
    <w:rsid w:val="00142364"/>
    <w:rsid w:val="00146203"/>
    <w:rsid w:val="0016095F"/>
    <w:rsid w:val="00174995"/>
    <w:rsid w:val="00180B50"/>
    <w:rsid w:val="00182F16"/>
    <w:rsid w:val="00183869"/>
    <w:rsid w:val="00192071"/>
    <w:rsid w:val="0019656A"/>
    <w:rsid w:val="001B2A2A"/>
    <w:rsid w:val="001B6C1F"/>
    <w:rsid w:val="001D078F"/>
    <w:rsid w:val="001E3F34"/>
    <w:rsid w:val="00226AD0"/>
    <w:rsid w:val="002576BA"/>
    <w:rsid w:val="00284F9F"/>
    <w:rsid w:val="00291F98"/>
    <w:rsid w:val="00297313"/>
    <w:rsid w:val="002A0039"/>
    <w:rsid w:val="002C202F"/>
    <w:rsid w:val="003053E3"/>
    <w:rsid w:val="0032704A"/>
    <w:rsid w:val="00336B7F"/>
    <w:rsid w:val="003452A8"/>
    <w:rsid w:val="00345327"/>
    <w:rsid w:val="00353CA5"/>
    <w:rsid w:val="00360442"/>
    <w:rsid w:val="00361BF5"/>
    <w:rsid w:val="00361ED1"/>
    <w:rsid w:val="00372822"/>
    <w:rsid w:val="00381F3E"/>
    <w:rsid w:val="00393743"/>
    <w:rsid w:val="003960C5"/>
    <w:rsid w:val="003A363B"/>
    <w:rsid w:val="003D4B38"/>
    <w:rsid w:val="004072F9"/>
    <w:rsid w:val="004111B7"/>
    <w:rsid w:val="00415890"/>
    <w:rsid w:val="004315C6"/>
    <w:rsid w:val="0044046B"/>
    <w:rsid w:val="00481E17"/>
    <w:rsid w:val="00483E01"/>
    <w:rsid w:val="0049213A"/>
    <w:rsid w:val="0049256B"/>
    <w:rsid w:val="004B3DE9"/>
    <w:rsid w:val="004B57B3"/>
    <w:rsid w:val="004D2D36"/>
    <w:rsid w:val="004D7BFA"/>
    <w:rsid w:val="004E2763"/>
    <w:rsid w:val="004F3F73"/>
    <w:rsid w:val="00545E76"/>
    <w:rsid w:val="005469E4"/>
    <w:rsid w:val="005E4E5C"/>
    <w:rsid w:val="0063277B"/>
    <w:rsid w:val="00636F55"/>
    <w:rsid w:val="00682B09"/>
    <w:rsid w:val="0069503B"/>
    <w:rsid w:val="006A5928"/>
    <w:rsid w:val="006A6DDA"/>
    <w:rsid w:val="006B337C"/>
    <w:rsid w:val="006B4B27"/>
    <w:rsid w:val="006E2C62"/>
    <w:rsid w:val="006E64E6"/>
    <w:rsid w:val="006E6D89"/>
    <w:rsid w:val="006F2108"/>
    <w:rsid w:val="006F7F6C"/>
    <w:rsid w:val="0070339C"/>
    <w:rsid w:val="00720ECA"/>
    <w:rsid w:val="00721FFB"/>
    <w:rsid w:val="00723D1F"/>
    <w:rsid w:val="00725100"/>
    <w:rsid w:val="0073773F"/>
    <w:rsid w:val="007501BE"/>
    <w:rsid w:val="00751A08"/>
    <w:rsid w:val="0075573B"/>
    <w:rsid w:val="00760F04"/>
    <w:rsid w:val="007642FE"/>
    <w:rsid w:val="0076555D"/>
    <w:rsid w:val="00783AA4"/>
    <w:rsid w:val="00791E6A"/>
    <w:rsid w:val="007B23F0"/>
    <w:rsid w:val="007C5170"/>
    <w:rsid w:val="007E2238"/>
    <w:rsid w:val="007E402E"/>
    <w:rsid w:val="007E65C1"/>
    <w:rsid w:val="007F016C"/>
    <w:rsid w:val="0080792E"/>
    <w:rsid w:val="00815BF7"/>
    <w:rsid w:val="00826276"/>
    <w:rsid w:val="00836BFC"/>
    <w:rsid w:val="00853BD2"/>
    <w:rsid w:val="00861085"/>
    <w:rsid w:val="00876A70"/>
    <w:rsid w:val="008B2D4A"/>
    <w:rsid w:val="008E69DD"/>
    <w:rsid w:val="00921EE1"/>
    <w:rsid w:val="009220FB"/>
    <w:rsid w:val="009437AD"/>
    <w:rsid w:val="00956043"/>
    <w:rsid w:val="0095623C"/>
    <w:rsid w:val="00963809"/>
    <w:rsid w:val="009709DE"/>
    <w:rsid w:val="009A285B"/>
    <w:rsid w:val="009D01D4"/>
    <w:rsid w:val="00A104DD"/>
    <w:rsid w:val="00A13860"/>
    <w:rsid w:val="00A13B6B"/>
    <w:rsid w:val="00A27FBB"/>
    <w:rsid w:val="00A320BA"/>
    <w:rsid w:val="00A578FD"/>
    <w:rsid w:val="00A76DFE"/>
    <w:rsid w:val="00A911B2"/>
    <w:rsid w:val="00AB2FCD"/>
    <w:rsid w:val="00AE2339"/>
    <w:rsid w:val="00AF733F"/>
    <w:rsid w:val="00B00F6A"/>
    <w:rsid w:val="00B078B3"/>
    <w:rsid w:val="00B40A2C"/>
    <w:rsid w:val="00BA1831"/>
    <w:rsid w:val="00BA18E4"/>
    <w:rsid w:val="00BF0873"/>
    <w:rsid w:val="00BF2C68"/>
    <w:rsid w:val="00BF36CE"/>
    <w:rsid w:val="00BF74AA"/>
    <w:rsid w:val="00C06A01"/>
    <w:rsid w:val="00C15FFC"/>
    <w:rsid w:val="00C210FA"/>
    <w:rsid w:val="00C24E30"/>
    <w:rsid w:val="00C34FB6"/>
    <w:rsid w:val="00C4300E"/>
    <w:rsid w:val="00C568AC"/>
    <w:rsid w:val="00C62EBA"/>
    <w:rsid w:val="00C70BEE"/>
    <w:rsid w:val="00C74EA2"/>
    <w:rsid w:val="00C80DFE"/>
    <w:rsid w:val="00C82F11"/>
    <w:rsid w:val="00C926FC"/>
    <w:rsid w:val="00CC10F4"/>
    <w:rsid w:val="00D00A02"/>
    <w:rsid w:val="00D07BA4"/>
    <w:rsid w:val="00D94E0E"/>
    <w:rsid w:val="00D97353"/>
    <w:rsid w:val="00DC1011"/>
    <w:rsid w:val="00DC273E"/>
    <w:rsid w:val="00DE07B8"/>
    <w:rsid w:val="00DF0B94"/>
    <w:rsid w:val="00E006F5"/>
    <w:rsid w:val="00E03DB2"/>
    <w:rsid w:val="00E04DCA"/>
    <w:rsid w:val="00E05478"/>
    <w:rsid w:val="00E26368"/>
    <w:rsid w:val="00E33268"/>
    <w:rsid w:val="00E56B42"/>
    <w:rsid w:val="00E6640D"/>
    <w:rsid w:val="00E767F3"/>
    <w:rsid w:val="00E817D0"/>
    <w:rsid w:val="00EA39C3"/>
    <w:rsid w:val="00EC7801"/>
    <w:rsid w:val="00ED3251"/>
    <w:rsid w:val="00ED66B4"/>
    <w:rsid w:val="00EE4B24"/>
    <w:rsid w:val="00F315B8"/>
    <w:rsid w:val="00F3266F"/>
    <w:rsid w:val="00F40BD3"/>
    <w:rsid w:val="00F634D4"/>
    <w:rsid w:val="00F81124"/>
    <w:rsid w:val="00F850F9"/>
    <w:rsid w:val="00F90F7C"/>
    <w:rsid w:val="00FA5B5C"/>
    <w:rsid w:val="00FC2FDC"/>
    <w:rsid w:val="00FD23C8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B1AC79-ED8F-4366-9F76-C24A445E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5E76"/>
    <w:pPr>
      <w:spacing w:line="264" w:lineRule="atLeast"/>
    </w:pPr>
    <w:rPr>
      <w:rFonts w:ascii="Melior Com" w:hAnsi="Melior Com"/>
      <w:sz w:val="22"/>
      <w:szCs w:val="24"/>
    </w:rPr>
  </w:style>
  <w:style w:type="paragraph" w:styleId="berschrift1">
    <w:name w:val="heading 1"/>
    <w:basedOn w:val="Standard"/>
    <w:next w:val="Standard"/>
    <w:qFormat/>
    <w:rsid w:val="0063277B"/>
    <w:pPr>
      <w:keepNext/>
      <w:numPr>
        <w:numId w:val="7"/>
      </w:numPr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63277B"/>
    <w:pPr>
      <w:keepNext/>
      <w:numPr>
        <w:numId w:val="10"/>
      </w:numPr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3A363B"/>
    <w:pPr>
      <w:keepNext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767F3"/>
    <w:pPr>
      <w:spacing w:line="240" w:lineRule="auto"/>
    </w:pPr>
    <w:rPr>
      <w:sz w:val="18"/>
    </w:rPr>
  </w:style>
  <w:style w:type="paragraph" w:styleId="Fuzeile">
    <w:name w:val="footer"/>
    <w:basedOn w:val="Standard"/>
    <w:rsid w:val="00853BD2"/>
    <w:pPr>
      <w:framePr w:w="9866" w:vSpace="284" w:wrap="around" w:hAnchor="text" w:yAlign="bottom"/>
      <w:pBdr>
        <w:top w:val="single" w:sz="4" w:space="5" w:color="auto"/>
      </w:pBdr>
      <w:tabs>
        <w:tab w:val="center" w:pos="4536"/>
        <w:tab w:val="right" w:pos="9072"/>
      </w:tabs>
      <w:spacing w:line="210" w:lineRule="atLeast"/>
    </w:pPr>
    <w:rPr>
      <w:sz w:val="18"/>
    </w:rPr>
  </w:style>
  <w:style w:type="character" w:styleId="Seitenzahl">
    <w:name w:val="page number"/>
    <w:basedOn w:val="Absatz-Standardschriftart"/>
    <w:rsid w:val="009A285B"/>
  </w:style>
  <w:style w:type="paragraph" w:customStyle="1" w:styleId="Betreff">
    <w:name w:val="Betreff"/>
    <w:basedOn w:val="Standard"/>
    <w:next w:val="Standard"/>
    <w:rsid w:val="00D97353"/>
    <w:pPr>
      <w:spacing w:after="264"/>
    </w:pPr>
    <w:rPr>
      <w:b/>
    </w:rPr>
  </w:style>
  <w:style w:type="table" w:styleId="Tabellenraster">
    <w:name w:val="Table Grid"/>
    <w:basedOn w:val="NormaleTabelle"/>
    <w:rsid w:val="004315C6"/>
    <w:pPr>
      <w:spacing w:line="264" w:lineRule="atLeast"/>
    </w:pPr>
    <w:rPr>
      <w:rFonts w:ascii="Melior Com" w:hAnsi="Melior Com"/>
    </w:rPr>
    <w:tblPr>
      <w:tblInd w:w="0" w:type="dxa"/>
      <w:tblBorders>
        <w:top w:val="single" w:sz="4" w:space="0" w:color="auto"/>
      </w:tblBorders>
      <w:tblCellMar>
        <w:top w:w="0" w:type="dxa"/>
        <w:left w:w="0" w:type="dxa"/>
        <w:bottom w:w="0" w:type="dxa"/>
        <w:right w:w="170" w:type="dxa"/>
      </w:tblCellMar>
    </w:tblPr>
    <w:tblStylePr w:type="firstRow">
      <w:rPr>
        <w:b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CellMar>
          <w:top w:w="0" w:type="dxa"/>
          <w:left w:w="0" w:type="dxa"/>
          <w:bottom w:w="113" w:type="dxa"/>
          <w:right w:w="170" w:type="dxa"/>
        </w:tblCellMar>
      </w:tblPr>
    </w:tblStylePr>
    <w:tblStylePr w:type="neCell">
      <w:tblPr>
        <w:tblCellMar>
          <w:top w:w="57" w:type="dxa"/>
          <w:left w:w="0" w:type="dxa"/>
          <w:bottom w:w="170" w:type="dxa"/>
          <w:right w:w="170" w:type="dxa"/>
        </w:tblCellMar>
      </w:tblPr>
    </w:tblStylePr>
  </w:style>
  <w:style w:type="paragraph" w:customStyle="1" w:styleId="Fuzeilehngend">
    <w:name w:val="Fußzeile (hängend)"/>
    <w:basedOn w:val="Fuzeile"/>
    <w:rsid w:val="00A320BA"/>
    <w:pPr>
      <w:framePr w:wrap="around" w:hAnchor="page" w:x="1368"/>
      <w:ind w:left="1701" w:hanging="1701"/>
    </w:pPr>
  </w:style>
  <w:style w:type="paragraph" w:styleId="Aufzhlungszeichen">
    <w:name w:val="List Bullet"/>
    <w:basedOn w:val="Standard"/>
    <w:rsid w:val="00682B09"/>
    <w:pPr>
      <w:numPr>
        <w:numId w:val="3"/>
      </w:numPr>
      <w:tabs>
        <w:tab w:val="clear" w:pos="360"/>
        <w:tab w:val="left" w:pos="284"/>
      </w:tabs>
      <w:ind w:left="568" w:hanging="284"/>
    </w:pPr>
  </w:style>
  <w:style w:type="table" w:customStyle="1" w:styleId="TabellengitternetzmitRahmen">
    <w:name w:val="Tabellengitternetz (mit Rahmen)"/>
    <w:basedOn w:val="Tabellenraster"/>
    <w:rsid w:val="004315C6"/>
    <w:tblPr>
      <w:tblInd w:w="0" w:type="dxa"/>
      <w:tblBorders>
        <w:top w:val="single" w:sz="4" w:space="0" w:color="auto"/>
      </w:tblBorders>
      <w:tblCellMar>
        <w:top w:w="0" w:type="dxa"/>
        <w:left w:w="0" w:type="dxa"/>
        <w:bottom w:w="0" w:type="dxa"/>
        <w:right w:w="170" w:type="dxa"/>
      </w:tblCellMar>
    </w:tblPr>
    <w:tblStylePr w:type="firstRow">
      <w:rPr>
        <w:b/>
        <w:i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CellMar>
          <w:top w:w="0" w:type="dxa"/>
          <w:left w:w="0" w:type="dxa"/>
          <w:bottom w:w="113" w:type="dxa"/>
          <w:right w:w="170" w:type="dxa"/>
        </w:tblCellMar>
      </w:tblPr>
    </w:tblStylePr>
    <w:tblStylePr w:type="neCell">
      <w:tblPr>
        <w:tblCellMar>
          <w:top w:w="57" w:type="dxa"/>
          <w:left w:w="0" w:type="dxa"/>
          <w:bottom w:w="170" w:type="dxa"/>
          <w:right w:w="170" w:type="dxa"/>
        </w:tblCellMar>
      </w:tblPr>
    </w:tblStylePr>
  </w:style>
  <w:style w:type="character" w:styleId="Hyperlink">
    <w:name w:val="Hyperlink"/>
    <w:rsid w:val="000213A0"/>
    <w:rPr>
      <w:color w:val="auto"/>
      <w:u w:val="none"/>
    </w:rPr>
  </w:style>
  <w:style w:type="paragraph" w:styleId="Titel">
    <w:name w:val="Title"/>
    <w:basedOn w:val="Standard"/>
    <w:next w:val="Standard"/>
    <w:qFormat/>
    <w:rsid w:val="0044046B"/>
    <w:pPr>
      <w:framePr w:w="9866" w:h="1247" w:hRule="exact" w:vSpace="425" w:wrap="around" w:vAnchor="page" w:hAnchor="page" w:x="1362" w:y="2779"/>
      <w:pBdr>
        <w:top w:val="single" w:sz="4" w:space="1" w:color="auto"/>
        <w:bottom w:val="single" w:sz="4" w:space="1" w:color="auto"/>
      </w:pBdr>
      <w:tabs>
        <w:tab w:val="center" w:pos="4536"/>
        <w:tab w:val="right" w:pos="9072"/>
      </w:tabs>
      <w:spacing w:line="380" w:lineRule="exact"/>
    </w:pPr>
    <w:rPr>
      <w:sz w:val="30"/>
    </w:rPr>
  </w:style>
  <w:style w:type="paragraph" w:customStyle="1" w:styleId="Organisationseinheit">
    <w:name w:val="Organisationseinheit"/>
    <w:basedOn w:val="Standard"/>
    <w:rsid w:val="00F90F7C"/>
    <w:pPr>
      <w:framePr w:w="3232" w:wrap="around" w:vAnchor="page" w:hAnchor="page" w:x="1362" w:y="1214"/>
    </w:pPr>
    <w:rPr>
      <w:b/>
    </w:rPr>
  </w:style>
  <w:style w:type="paragraph" w:customStyle="1" w:styleId="Produkt">
    <w:name w:val="Produkt"/>
    <w:basedOn w:val="Titel"/>
    <w:next w:val="Titel"/>
    <w:rsid w:val="00A320BA"/>
    <w:pPr>
      <w:framePr w:wrap="around"/>
    </w:pPr>
    <w:rPr>
      <w:b/>
    </w:rPr>
  </w:style>
  <w:style w:type="character" w:styleId="Fett">
    <w:name w:val="Strong"/>
    <w:qFormat/>
    <w:rsid w:val="003452A8"/>
    <w:rPr>
      <w:b/>
      <w:bCs/>
    </w:rPr>
  </w:style>
  <w:style w:type="paragraph" w:customStyle="1" w:styleId="FuzeileDatum">
    <w:name w:val="Fußzeile (Datum)"/>
    <w:basedOn w:val="Fuzeile"/>
    <w:next w:val="Fuzeile"/>
    <w:rsid w:val="00D94E0E"/>
    <w:pPr>
      <w:framePr w:wrap="around"/>
      <w:spacing w:after="210"/>
    </w:pPr>
    <w:rPr>
      <w:b/>
    </w:rPr>
  </w:style>
  <w:style w:type="paragraph" w:styleId="Untertitel">
    <w:name w:val="Subtitle"/>
    <w:basedOn w:val="Titel"/>
    <w:qFormat/>
    <w:rsid w:val="00E05478"/>
    <w:pPr>
      <w:framePr w:w="4082" w:hRule="auto" w:vSpace="0" w:wrap="around" w:x="7315" w:y="1061"/>
      <w:pBdr>
        <w:top w:val="none" w:sz="0" w:space="0" w:color="auto"/>
        <w:bottom w:val="none" w:sz="0" w:space="0" w:color="auto"/>
      </w:pBdr>
      <w:spacing w:line="430" w:lineRule="exact"/>
    </w:pPr>
    <w:rPr>
      <w:color w:val="808080"/>
      <w:sz w:val="36"/>
    </w:rPr>
  </w:style>
  <w:style w:type="paragraph" w:customStyle="1" w:styleId="Titelblatt">
    <w:name w:val="Titelblatt"/>
    <w:basedOn w:val="Standard"/>
    <w:rsid w:val="00123EA3"/>
    <w:pPr>
      <w:spacing w:before="792" w:after="264" w:line="792" w:lineRule="atLeast"/>
    </w:pPr>
    <w:rPr>
      <w:b/>
      <w:sz w:val="60"/>
    </w:rPr>
  </w:style>
  <w:style w:type="paragraph" w:customStyle="1" w:styleId="Anlage">
    <w:name w:val="Anlage"/>
    <w:basedOn w:val="berschrift1"/>
    <w:rsid w:val="006E6D89"/>
    <w:pPr>
      <w:numPr>
        <w:numId w:val="0"/>
      </w:numPr>
      <w:spacing w:line="308" w:lineRule="atLeast"/>
      <w:jc w:val="right"/>
    </w:pPr>
  </w:style>
  <w:style w:type="paragraph" w:styleId="Sprechblasentext">
    <w:name w:val="Balloon Text"/>
    <w:basedOn w:val="Standard"/>
    <w:semiHidden/>
    <w:rsid w:val="003053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Nachweise-Ausbildung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A7E91-DBD1-4EA2-A7A4-8CD28847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Sorglos43 Susi</dc:creator>
  <cp:lastModifiedBy>Alex</cp:lastModifiedBy>
  <cp:revision>6</cp:revision>
  <cp:lastPrinted>2012-11-05T09:19:00Z</cp:lastPrinted>
  <dcterms:created xsi:type="dcterms:W3CDTF">2013-10-18T07:37:00Z</dcterms:created>
  <dcterms:modified xsi:type="dcterms:W3CDTF">2014-02-06T21:49:00Z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typ">
    <vt:lpwstr>15_Informationsblatt.docm</vt:lpwstr>
  </property>
</Properties>
</file>